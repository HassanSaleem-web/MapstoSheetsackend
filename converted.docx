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851"/>
        <w:gridCol w:w="2851"/>
        <w:gridCol w:w="2851"/>
        <w:gridCol w:w="2851"/>
      </w:tblGrid>
      <w:tr>
        <w:trPr>
          <w:trHeight w:hRule="exact" w:val="188"/>
        </w:trPr>
        <w:tc>
          <w:tcPr>
            <w:tcW w:type="dxa" w:w="7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</w:rPr>
              <w:t>FILE</w:t>
            </w:r>
          </w:p>
        </w:tc>
        <w:tc>
          <w:tcPr>
            <w:tcW w:type="dxa" w:w="2851"/>
          </w:tcPr>
          <w:p/>
        </w:tc>
        <w:tc>
          <w:tcPr>
            <w:tcW w:type="dxa" w:w="2851"/>
          </w:tcPr>
          <w:p/>
        </w:tc>
        <w:tc>
          <w:tcPr>
            <w:tcW w:type="dxa" w:w="2851"/>
          </w:tcPr>
          <w:p/>
        </w:tc>
      </w:tr>
      <w:tr>
        <w:tc>
          <w:tcPr>
            <w:tcW w:type="dxa" w:w="2851"/>
          </w:tcPr>
          <w:p/>
        </w:tc>
        <w:tc>
          <w:tcPr>
            <w:tcW w:type="dxa" w:w="2851"/>
          </w:tcPr>
          <w:p/>
        </w:tc>
        <w:tc>
          <w:tcPr>
            <w:tcW w:type="dxa" w:w="2851"/>
          </w:tcPr>
          <w:p/>
        </w:tc>
        <w:tc>
          <w:tcPr>
            <w:tcW w:type="dxa" w:w="2851"/>
          </w:tcPr>
          <w:p/>
        </w:tc>
      </w:tr>
    </w:tbl>
    <w:p>
      <w:pPr>
        <w:sectPr>
          <w:pgSz w:w="12240" w:h="15840"/>
          <w:pgMar w:top="106" w:right="400" w:bottom="140" w:left="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70"/>
        <w:gridCol w:w="5570"/>
      </w:tblGrid>
      <w:tr>
        <w:trPr>
          <w:trHeight w:hRule="exact" w:val="66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" cy="215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96" w:right="4320" w:firstLine="0"/>
              <w:jc w:val="left"/>
            </w:pPr>
            <w:r>
              <w:rPr>
                <w:rFonts w:ascii="" w:hAnsi="" w:eastAsia=""/>
                <w:b/>
                <w:i w:val="0"/>
              </w:rPr>
              <w:t xml:space="preserve">Questionnaire </w:t>
            </w:r>
          </w:p>
        </w:tc>
      </w:tr>
    </w:tbl>
    <w:p>
      <w:pPr>
        <w:sectPr>
          <w:pgSz w:w="12240" w:h="15840"/>
          <w:pgMar w:top="86" w:right="400" w:bottom="140" w:left="7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948" w:right="6048" w:firstLine="0"/>
        <w:jc w:val="left"/>
      </w:pPr>
      <w:r>
        <w:rPr>
          <w:rFonts w:ascii="" w:hAnsi="" w:eastAsia=""/>
          <w:b/>
          <w:i w:val="0"/>
        </w:rPr>
        <w:t xml:space="preserve">CEREMONY -  NUMBER OF GUESTS ATTENDING </w:t>
      </w:r>
    </w:p>
    <w:p>
      <w:pPr>
        <w:sectPr>
          <w:pgSz w:w="12240" w:h="15840"/>
          <w:pgMar w:top="102" w:right="400" w:bottom="140" w:left="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948" w:right="7056" w:firstLine="0"/>
        <w:jc w:val="left"/>
      </w:pPr>
      <w:r>
        <w:rPr>
          <w:rFonts w:ascii="" w:hAnsi="" w:eastAsia=""/>
          <w:b/>
          <w:i w:val="0"/>
        </w:rPr>
        <w:t xml:space="preserve">BRIDESMAID'S PROCESSIONAL SONG </w:t>
      </w:r>
    </w:p>
    <w:p>
      <w:pPr>
        <w:sectPr>
          <w:pgSz w:w="12240" w:h="15840"/>
          <w:pgMar w:top="102" w:right="400" w:bottom="140" w:left="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948" w:right="7056" w:firstLine="0"/>
        <w:jc w:val="left"/>
      </w:pPr>
      <w:r>
        <w:rPr>
          <w:rFonts w:ascii="" w:hAnsi="" w:eastAsia=""/>
          <w:b/>
          <w:i w:val="0"/>
        </w:rPr>
        <w:t xml:space="preserve">COCKTAIL HOUR -  VENUE ADDRESS </w:t>
      </w:r>
    </w:p>
    <w:p>
      <w:pPr>
        <w:sectPr>
          <w:pgSz w:w="12240" w:h="15840"/>
          <w:pgMar w:top="102" w:right="400" w:bottom="140" w:left="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948" w:right="7056" w:firstLine="0"/>
        <w:jc w:val="left"/>
      </w:pPr>
      <w:r>
        <w:rPr>
          <w:rFonts w:ascii="" w:hAnsi="" w:eastAsia=""/>
          <w:b/>
          <w:i w:val="0"/>
        </w:rPr>
        <w:t xml:space="preserve">RECEPTION -  VENUE &amp; ROOM NAME </w:t>
      </w:r>
    </w:p>
    <w:p>
      <w:pPr>
        <w:sectPr>
          <w:pgSz w:w="12240" w:h="15840"/>
          <w:pgMar w:top="102" w:right="400" w:bottom="140" w:left="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948" w:right="8064" w:firstLine="0"/>
        <w:jc w:val="left"/>
      </w:pPr>
      <w:r>
        <w:rPr>
          <w:rFonts w:ascii="" w:hAnsi="" w:eastAsia=""/>
          <w:b/>
          <w:i w:val="0"/>
        </w:rPr>
        <w:t xml:space="preserve">BRIDAL PARTY COUPLE 2 </w:t>
      </w:r>
    </w:p>
    <w:p>
      <w:pPr>
        <w:sectPr>
          <w:pgSz w:w="12240" w:h="15840"/>
          <w:pgMar w:top="102" w:right="400" w:bottom="140" w:left="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948" w:right="7344" w:firstLine="0"/>
        <w:jc w:val="left"/>
      </w:pPr>
      <w:r>
        <w:rPr>
          <w:rFonts w:ascii="" w:hAnsi="" w:eastAsia=""/>
          <w:b/>
          <w:i w:val="0"/>
        </w:rPr>
        <w:t xml:space="preserve">ENTRANCE SONG FOR COUPLE 4 </w:t>
      </w:r>
    </w:p>
    <w:p>
      <w:pPr>
        <w:sectPr>
          <w:pgSz w:w="12240" w:h="15840"/>
          <w:pgMar w:top="102" w:right="400" w:bottom="140" w:left="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948" w:right="7200" w:firstLine="0"/>
        <w:jc w:val="left"/>
      </w:pPr>
      <w:r>
        <w:rPr>
          <w:rFonts w:ascii="" w:hAnsi="" w:eastAsia=""/>
          <w:b/>
          <w:i w:val="0"/>
        </w:rPr>
        <w:t xml:space="preserve">IF YES, PLEASE SPECIFY GAME TIME </w:t>
      </w:r>
    </w:p>
    <w:p>
      <w:pPr>
        <w:sectPr>
          <w:pgSz w:w="12240" w:h="15840"/>
          <w:pgMar w:top="102" w:right="400" w:bottom="140" w:left="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948" w:right="9072" w:firstLine="0"/>
        <w:jc w:val="left"/>
      </w:pPr>
      <w:r>
        <w:rPr>
          <w:rFonts w:ascii="" w:hAnsi="" w:eastAsia=""/>
          <w:b/>
          <w:i w:val="0"/>
        </w:rPr>
        <w:t xml:space="preserve">SPEECH #7 </w:t>
      </w:r>
    </w:p>
    <w:p>
      <w:pPr>
        <w:sectPr>
          <w:pgSz w:w="12240" w:h="15840"/>
          <w:pgMar w:top="102" w:right="400" w:bottom="140" w:left="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948" w:right="7488" w:firstLine="0"/>
        <w:jc w:val="left"/>
      </w:pPr>
      <w:r>
        <w:rPr>
          <w:rFonts w:ascii="" w:hAnsi="" w:eastAsia=""/>
          <w:b/>
          <w:i w:val="0"/>
        </w:rPr>
        <w:t xml:space="preserve">WILL YOU DO A CAKE CUTTING? </w:t>
      </w:r>
    </w:p>
    <w:p>
      <w:pPr>
        <w:sectPr>
          <w:pgSz w:w="12240" w:h="15840"/>
          <w:pgMar w:top="102" w:right="400" w:bottom="140" w:left="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948" w:right="8208" w:firstLine="0"/>
        <w:jc w:val="left"/>
      </w:pPr>
      <w:r>
        <w:rPr>
          <w:rFonts w:ascii="" w:hAnsi="" w:eastAsia=""/>
          <w:b/>
          <w:i w:val="0"/>
        </w:rPr>
        <w:t xml:space="preserve">FOURTH DANCE SONG: </w:t>
      </w:r>
    </w:p>
    <w:p>
      <w:pPr>
        <w:sectPr>
          <w:pgSz w:w="12240" w:h="15840"/>
          <w:pgMar w:top="102" w:right="400" w:bottom="140" w:left="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04" w:lineRule="auto" w:before="0" w:after="0"/>
        <w:ind w:left="948" w:right="0" w:firstLine="0"/>
        <w:jc w:val="left"/>
      </w:pPr>
      <w:r>
        <w:rPr>
          <w:rFonts w:ascii="" w:hAnsi="" w:eastAsia=""/>
          <w:b/>
          <w:i w:val="0"/>
        </w:rPr>
        <w:t>PLEASE SPECIFY LAST CALL TIME</w:t>
      </w:r>
    </w:p>
    <w:p>
      <w:pPr>
        <w:sectPr>
          <w:pgSz w:w="12240" w:h="15840"/>
          <w:pgMar w:top="102" w:right="400" w:bottom="140" w:left="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948" w:right="9072" w:firstLine="0"/>
        <w:jc w:val="left"/>
      </w:pPr>
      <w:r>
        <w:rPr>
          <w:rFonts w:ascii="" w:hAnsi="" w:eastAsia=""/>
          <w:b/>
          <w:i w:val="0"/>
        </w:rPr>
        <w:t xml:space="preserve">70-80s Rock </w:t>
      </w:r>
    </w:p>
    <w:p>
      <w:pPr>
        <w:sectPr>
          <w:pgSz w:w="12240" w:h="15840"/>
          <w:pgMar w:top="102" w:right="400" w:bottom="140" w:left="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948" w:right="9072" w:firstLine="0"/>
        <w:jc w:val="left"/>
      </w:pPr>
      <w:r>
        <w:rPr>
          <w:rFonts w:ascii="" w:hAnsi="" w:eastAsia=""/>
          <w:b/>
          <w:i w:val="0"/>
        </w:rPr>
        <w:t xml:space="preserve">Country </w:t>
      </w:r>
    </w:p>
    <w:sectPr w:rsidR="00FC693F" w:rsidRPr="0006063C" w:rsidSect="00034616">
      <w:pgSz w:w="12240" w:h="15840"/>
      <w:pgMar w:top="102" w:right="400" w:bottom="1440" w:left="43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